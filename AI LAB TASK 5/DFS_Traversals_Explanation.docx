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EC11" w14:textId="77777777" w:rsidR="009A52CD" w:rsidRPr="009E7EBE" w:rsidRDefault="00000000" w:rsidP="009E7EBE">
      <w:pPr>
        <w:pStyle w:val="Title"/>
        <w:pBdr>
          <w:bottom w:val="single" w:sz="8" w:space="15" w:color="4F81BD" w:themeColor="accent1"/>
        </w:pBdr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DFS with Stack &amp; Tree Traversals (Python)</w:t>
      </w:r>
    </w:p>
    <w:p w14:paraId="6ED1175F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1. Node Class (N)</w:t>
      </w:r>
    </w:p>
    <w:p w14:paraId="667A977D" w14:textId="77777777" w:rsidR="009A52CD" w:rsidRDefault="00000000">
      <w:r>
        <w:t>This class defines a simple binary tree node. It stores a value (v) and has left (l) and right (r) child pointers. Initially, the left and right children are set to None.</w:t>
      </w:r>
    </w:p>
    <w:p w14:paraId="0812798B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2. dfs(r)</w:t>
      </w:r>
    </w:p>
    <w:p w14:paraId="47CD88E3" w14:textId="77777777" w:rsidR="009A52CD" w:rsidRDefault="00000000">
      <w:r>
        <w:t>This function performs a depth-first search (DFS) using an explicit stack. It starts from the root node 'r', and visits nodes in Preorder (Root-Left-Right) order. It returns a list of visited node values.</w:t>
      </w:r>
    </w:p>
    <w:p w14:paraId="33093991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3. pre(r)</w:t>
      </w:r>
    </w:p>
    <w:p w14:paraId="03F245FF" w14:textId="77777777" w:rsidR="009A52CD" w:rsidRDefault="00000000">
      <w:r>
        <w:t>This is the Preorder traversal function implemented recursively. It visits Root → Left → Right.</w:t>
      </w:r>
    </w:p>
    <w:p w14:paraId="007404B5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4. ino(r)</w:t>
      </w:r>
    </w:p>
    <w:p w14:paraId="7DE548A6" w14:textId="77777777" w:rsidR="009A52CD" w:rsidRDefault="00000000">
      <w:r>
        <w:t>This is the Inorder traversal function implemented recursively. It visits Left → Root → Right.</w:t>
      </w:r>
    </w:p>
    <w:p w14:paraId="602111A6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5. post(r)</w:t>
      </w:r>
    </w:p>
    <w:p w14:paraId="6FAEF0BB" w14:textId="77777777" w:rsidR="009A52CD" w:rsidRDefault="00000000">
      <w:r>
        <w:t>This is the Postorder traversal function implemented recursively. It visits Left → Right → Root.</w:t>
      </w:r>
    </w:p>
    <w:p w14:paraId="25563790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6. Tree Creation</w:t>
      </w:r>
    </w:p>
    <w:p w14:paraId="779E4C14" w14:textId="77777777" w:rsidR="009A52CD" w:rsidRDefault="00000000">
      <w:r>
        <w:t>We create a sample binary tree with nodes A, B, C, D, and E. A is the root, B is A's left child, C is A's right child, D is B's left child, and E is B's right child.</w:t>
      </w:r>
    </w:p>
    <w:p w14:paraId="0ED98106" w14:textId="77777777" w:rsidR="009A52CD" w:rsidRPr="009E7EBE" w:rsidRDefault="00000000">
      <w:pPr>
        <w:pStyle w:val="Heading1"/>
        <w:rPr>
          <w:color w:val="E36C0A" w:themeColor="accent6" w:themeShade="BF"/>
        </w:rPr>
      </w:pPr>
      <w:r w:rsidRPr="009E7EBE">
        <w:rPr>
          <w:color w:val="E36C0A" w:themeColor="accent6" w:themeShade="BF"/>
        </w:rPr>
        <w:t>7. Function Calls &amp; Output</w:t>
      </w:r>
    </w:p>
    <w:p w14:paraId="49376A11" w14:textId="77777777" w:rsidR="009A52CD" w:rsidRDefault="00000000">
      <w:r>
        <w:t>We call dfs(root) to get the DFS order as a list.</w:t>
      </w:r>
      <w:r>
        <w:br/>
        <w:t>We call pre(root) to print Preorder traversal.</w:t>
      </w:r>
      <w:r>
        <w:br/>
        <w:t>We call ino(root) to print Inorder traversal.</w:t>
      </w:r>
      <w:r>
        <w:br/>
        <w:t>We call post(root) to print Postorder traversal.</w:t>
      </w:r>
    </w:p>
    <w:p w14:paraId="6DECF26D" w14:textId="77777777" w:rsidR="009A52CD" w:rsidRDefault="00000000">
      <w:r>
        <w:lastRenderedPageBreak/>
        <w:t>The expected output is:</w:t>
      </w:r>
      <w:r>
        <w:br/>
        <w:t>DFS: ['A', 'B', 'D', 'E', 'C']</w:t>
      </w:r>
      <w:r>
        <w:br/>
        <w:t>Preorder: A B D E C</w:t>
      </w:r>
      <w:r>
        <w:br/>
        <w:t>Inorder: D B E A C</w:t>
      </w:r>
      <w:r>
        <w:br/>
        <w:t>Postorder: D E B C A</w:t>
      </w:r>
    </w:p>
    <w:sectPr w:rsidR="009A5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287272">
    <w:abstractNumId w:val="8"/>
  </w:num>
  <w:num w:numId="2" w16cid:durableId="288047843">
    <w:abstractNumId w:val="6"/>
  </w:num>
  <w:num w:numId="3" w16cid:durableId="672073544">
    <w:abstractNumId w:val="5"/>
  </w:num>
  <w:num w:numId="4" w16cid:durableId="1525903966">
    <w:abstractNumId w:val="4"/>
  </w:num>
  <w:num w:numId="5" w16cid:durableId="102725015">
    <w:abstractNumId w:val="7"/>
  </w:num>
  <w:num w:numId="6" w16cid:durableId="1604873630">
    <w:abstractNumId w:val="3"/>
  </w:num>
  <w:num w:numId="7" w16cid:durableId="196357947">
    <w:abstractNumId w:val="2"/>
  </w:num>
  <w:num w:numId="8" w16cid:durableId="288899540">
    <w:abstractNumId w:val="1"/>
  </w:num>
  <w:num w:numId="9" w16cid:durableId="12664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C08"/>
    <w:rsid w:val="00326F90"/>
    <w:rsid w:val="00636B87"/>
    <w:rsid w:val="009A52CD"/>
    <w:rsid w:val="009E7E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2B026"/>
  <w14:defaultImageDpi w14:val="300"/>
  <w15:docId w15:val="{81C36105-E421-413D-A06D-95BF2675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Hamzaahmad 07</cp:lastModifiedBy>
  <cp:revision>2</cp:revision>
  <dcterms:created xsi:type="dcterms:W3CDTF">2025-09-25T17:46:00Z</dcterms:created>
  <dcterms:modified xsi:type="dcterms:W3CDTF">2025-09-25T17:46:00Z</dcterms:modified>
  <cp:category/>
</cp:coreProperties>
</file>