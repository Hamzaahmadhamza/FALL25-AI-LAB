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E0420" w14:textId="4D012979" w:rsidR="005713E8" w:rsidRPr="005713E8" w:rsidRDefault="00000000" w:rsidP="005713E8">
      <w:pPr>
        <w:pStyle w:val="Heading1"/>
      </w:pPr>
      <w:r>
        <w:t xml:space="preserve">FizzBuzz Game </w:t>
      </w:r>
    </w:p>
    <w:p w14:paraId="385B2FD3" w14:textId="77777777" w:rsidR="00223554" w:rsidRDefault="00000000">
      <w:pPr>
        <w:pStyle w:val="Heading2"/>
      </w:pPr>
      <w:r>
        <w:t>1) Objective</w:t>
      </w:r>
    </w:p>
    <w:p w14:paraId="1D46711E" w14:textId="74C8FBB4" w:rsidR="00223554" w:rsidRDefault="00000000">
      <w:r>
        <w:t xml:space="preserve">FizzBuzz is a quick-thinking game used to practice reasoning with simple number rules. In each round, the game shows a number. Your job is to say what the correct output should be according to the </w:t>
      </w:r>
      <w:proofErr w:type="spellStart"/>
      <w:r>
        <w:t>FizzBuzz</w:t>
      </w:r>
      <w:proofErr w:type="spellEnd"/>
      <w:r>
        <w:t xml:space="preserve"> rules. The app then tells you if your response is correct.</w:t>
      </w:r>
    </w:p>
    <w:p w14:paraId="326E5FF8" w14:textId="77777777" w:rsidR="00223554" w:rsidRDefault="00000000">
      <w:pPr>
        <w:pStyle w:val="Heading2"/>
      </w:pPr>
      <w:r>
        <w:t>2) The Rules</w:t>
      </w:r>
    </w:p>
    <w:p w14:paraId="4F647F4A" w14:textId="77777777" w:rsidR="00223554" w:rsidRDefault="00000000">
      <w:pPr>
        <w:pStyle w:val="ListNumber"/>
      </w:pPr>
      <w:r>
        <w:t xml:space="preserve"> If a number is divisible by 3, say “Fizz”.</w:t>
      </w:r>
    </w:p>
    <w:p w14:paraId="5D741DB0" w14:textId="77777777" w:rsidR="00223554" w:rsidRDefault="00000000">
      <w:pPr>
        <w:pStyle w:val="ListNumber"/>
      </w:pPr>
      <w:r>
        <w:t xml:space="preserve"> If a number is divisible by 5, say “Buzz”.</w:t>
      </w:r>
    </w:p>
    <w:p w14:paraId="4AA3C0AE" w14:textId="77777777" w:rsidR="00223554" w:rsidRDefault="00000000">
      <w:pPr>
        <w:pStyle w:val="ListNumber"/>
      </w:pPr>
      <w:r>
        <w:t xml:space="preserve"> If a number is divisible by both 3 and 5 (i.e., by 15), say “FizzBuzz”.</w:t>
      </w:r>
    </w:p>
    <w:p w14:paraId="0723A197" w14:textId="77777777" w:rsidR="00223554" w:rsidRDefault="00000000">
      <w:pPr>
        <w:pStyle w:val="ListNumber"/>
      </w:pPr>
      <w:r>
        <w:t xml:space="preserve"> Otherwise, say the number itself.</w:t>
      </w:r>
    </w:p>
    <w:p w14:paraId="7CFAD12E" w14:textId="77777777" w:rsidR="00223554" w:rsidRDefault="00000000">
      <w:pPr>
        <w:pStyle w:val="Heading2"/>
      </w:pPr>
      <w:r>
        <w:t>3) How a Round Works</w:t>
      </w:r>
    </w:p>
    <w:p w14:paraId="3D37BBCF" w14:textId="77777777" w:rsidR="00223554" w:rsidRDefault="00000000">
      <w:r>
        <w:t>• The game picks a number and shows it on screen (e.g., “Computer -&gt; 18”).</w:t>
      </w:r>
    </w:p>
    <w:p w14:paraId="1E2CD5D5" w14:textId="77777777" w:rsidR="00223554" w:rsidRDefault="00000000">
      <w:r>
        <w:t>• You decide the correct FizzBuzz output using the rules above.</w:t>
      </w:r>
    </w:p>
    <w:p w14:paraId="391419DB" w14:textId="77777777" w:rsidR="00223554" w:rsidRDefault="00000000">
      <w:r>
        <w:t>• The app checks your answer and prints a confirmation such as “✅ Correct!”.</w:t>
      </w:r>
    </w:p>
    <w:p w14:paraId="5330B95A" w14:textId="77777777" w:rsidR="00223554" w:rsidRDefault="00000000">
      <w:r>
        <w:t>• The game then moves on to the next round.</w:t>
      </w:r>
    </w:p>
    <w:p w14:paraId="0F43A6E3" w14:textId="77777777" w:rsidR="00223554" w:rsidRDefault="00000000">
      <w:pPr>
        <w:pStyle w:val="Heading2"/>
      </w:pPr>
      <w:r>
        <w:t>4) Quick Decision Steps (Mental Checklist)</w:t>
      </w:r>
    </w:p>
    <w:p w14:paraId="3166093D" w14:textId="77777777" w:rsidR="00223554" w:rsidRDefault="00000000">
      <w:r>
        <w:t>Step A: If the number is divisible by 15 → say “FizzBuzz”.</w:t>
      </w:r>
    </w:p>
    <w:p w14:paraId="327D3A89" w14:textId="77777777" w:rsidR="00223554" w:rsidRDefault="00000000">
      <w:r>
        <w:t>Step B: Else if divisible by 3 → say “Fizz”.</w:t>
      </w:r>
    </w:p>
    <w:p w14:paraId="093B574A" w14:textId="77777777" w:rsidR="00223554" w:rsidRDefault="00000000">
      <w:r>
        <w:t>Step C: Else if divisible by 5 → say “Buzz”.</w:t>
      </w:r>
    </w:p>
    <w:p w14:paraId="44906A3B" w14:textId="77777777" w:rsidR="00223554" w:rsidRDefault="00000000">
      <w:r>
        <w:t>Step D: Else → say the number itself.</w:t>
      </w:r>
    </w:p>
    <w:p w14:paraId="734823AF" w14:textId="77777777" w:rsidR="00223554" w:rsidRDefault="00000000">
      <w:pPr>
        <w:pStyle w:val="Heading2"/>
      </w:pPr>
      <w:r>
        <w:t>5) Walkthrough of the Screenshot Rounds</w:t>
      </w:r>
    </w:p>
    <w:p w14:paraId="318DF101" w14:textId="77777777" w:rsidR="00223554" w:rsidRDefault="00000000">
      <w:r>
        <w:t>Below are the rounds visible in your screenshot, with the correct output for each:</w:t>
      </w:r>
    </w:p>
    <w:p w14:paraId="2D6373BA" w14:textId="77777777" w:rsidR="00223554" w:rsidRDefault="00000000">
      <w:r>
        <w:t>Round 1: Computer → 18 — 18 is divisible by 3 but not by 5 → say “Fizz”. Result shown: Correct!</w:t>
      </w:r>
    </w:p>
    <w:p w14:paraId="5B5B8188" w14:textId="77777777" w:rsidR="00223554" w:rsidRDefault="00000000">
      <w:r>
        <w:t>Round 2: Computer → 15 — 15 is divisible by 3 and 5 → say “FizzBuzz”. Result shown: Correct!</w:t>
      </w:r>
    </w:p>
    <w:p w14:paraId="60852BE0" w14:textId="77777777" w:rsidR="00223554" w:rsidRDefault="00000000">
      <w:r>
        <w:t>Round 3: Computer → 8 — 8 is not divisible by 3 or 5 → say “8”. Result shown: Correct!</w:t>
      </w:r>
    </w:p>
    <w:p w14:paraId="6FF118AC" w14:textId="77777777" w:rsidR="00223554" w:rsidRDefault="00000000">
      <w:r>
        <w:t>Round 4: Computer → 16 — 16 is not divisible by 3 or 5 → say “16”. Result shown: Correct!</w:t>
      </w:r>
    </w:p>
    <w:p w14:paraId="0F4C78B2" w14:textId="77777777" w:rsidR="00223554" w:rsidRDefault="00000000">
      <w:r>
        <w:lastRenderedPageBreak/>
        <w:t>Round 5: Computer → 6 — 6 is divisible by 3 but not by 5 → say “Fizz”. Result shown: Correct!</w:t>
      </w:r>
    </w:p>
    <w:p w14:paraId="03BF0209" w14:textId="77777777" w:rsidR="00223554" w:rsidRDefault="00000000">
      <w:r>
        <w:t>Round 6: Computer → 4 — 4 is not divisible by 3 or 5 → say “4”. (Round continues next.)</w:t>
      </w:r>
    </w:p>
    <w:p w14:paraId="51BDBDAE" w14:textId="77777777" w:rsidR="00223554" w:rsidRDefault="00000000">
      <w:pPr>
        <w:pStyle w:val="Heading2"/>
      </w:pPr>
      <w:r>
        <w:t>6) Pro Tips</w:t>
      </w:r>
    </w:p>
    <w:p w14:paraId="77228EB4" w14:textId="77777777" w:rsidR="00223554" w:rsidRDefault="00000000">
      <w:r>
        <w:t>• Remember: checking for 15 first saves time because it covers both 3 and 5 at once.</w:t>
      </w:r>
    </w:p>
    <w:p w14:paraId="03C98F13" w14:textId="77777777" w:rsidR="00223554" w:rsidRDefault="00000000">
      <w:r>
        <w:t>• Multiples of 3: 3, 6, 9, 12, 15, 18, … Multiples of 5: 5, 10, 15, 20, …</w:t>
      </w:r>
    </w:p>
    <w:p w14:paraId="66826CCB" w14:textId="77777777" w:rsidR="00223554" w:rsidRDefault="00000000">
      <w:r>
        <w:t>• If you see 15, 30, 45, … those are always “FizzBuzz”.</w:t>
      </w:r>
    </w:p>
    <w:p w14:paraId="34949DFC" w14:textId="77777777" w:rsidR="00223554" w:rsidRDefault="00000000">
      <w:pPr>
        <w:pStyle w:val="Heading2"/>
      </w:pPr>
      <w:r>
        <w:t>Output (Screenshot)</w:t>
      </w:r>
    </w:p>
    <w:p w14:paraId="447D9826" w14:textId="77777777" w:rsidR="00223554" w:rsidRDefault="00000000">
      <w:r>
        <w:t>The following image is the exact output you provided:</w:t>
      </w:r>
    </w:p>
    <w:p w14:paraId="2142CE36" w14:textId="77777777" w:rsidR="00223554" w:rsidRDefault="00000000">
      <w:r>
        <w:rPr>
          <w:noProof/>
        </w:rPr>
        <w:drawing>
          <wp:inline distT="0" distB="0" distL="0" distR="0" wp14:anchorId="1AEDB062" wp14:editId="2B944D02">
            <wp:extent cx="5303520" cy="2160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5 01243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1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5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8">
    <w:abstractNumId w:val="8"/>
  </w:num>
  <w:num w:numId="2" w16cid:durableId="1934506793">
    <w:abstractNumId w:val="6"/>
  </w:num>
  <w:num w:numId="3" w16cid:durableId="1367172048">
    <w:abstractNumId w:val="5"/>
  </w:num>
  <w:num w:numId="4" w16cid:durableId="1026833470">
    <w:abstractNumId w:val="4"/>
  </w:num>
  <w:num w:numId="5" w16cid:durableId="611934612">
    <w:abstractNumId w:val="7"/>
  </w:num>
  <w:num w:numId="6" w16cid:durableId="1306398060">
    <w:abstractNumId w:val="3"/>
  </w:num>
  <w:num w:numId="7" w16cid:durableId="904679622">
    <w:abstractNumId w:val="2"/>
  </w:num>
  <w:num w:numId="8" w16cid:durableId="1474060942">
    <w:abstractNumId w:val="1"/>
  </w:num>
  <w:num w:numId="9" w16cid:durableId="89443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1DC"/>
    <w:rsid w:val="000F5890"/>
    <w:rsid w:val="0015074B"/>
    <w:rsid w:val="00223554"/>
    <w:rsid w:val="0029639D"/>
    <w:rsid w:val="002E7AAE"/>
    <w:rsid w:val="00326F90"/>
    <w:rsid w:val="00503AA6"/>
    <w:rsid w:val="005713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50924"/>
  <w14:defaultImageDpi w14:val="300"/>
  <w15:docId w15:val="{5D5D6FE1-874F-4A42-AA47-1FFD465A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Hamzaahmad 07</cp:lastModifiedBy>
  <cp:revision>2</cp:revision>
  <dcterms:created xsi:type="dcterms:W3CDTF">2025-09-05T08:38:00Z</dcterms:created>
  <dcterms:modified xsi:type="dcterms:W3CDTF">2025-09-05T08:38:00Z</dcterms:modified>
  <cp:category/>
</cp:coreProperties>
</file>