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E46B" w14:textId="76843B41" w:rsidR="00B127DB" w:rsidRDefault="00000000">
      <w:pPr>
        <w:pStyle w:val="Heading1"/>
      </w:pPr>
      <w:r>
        <w:t xml:space="preserve"> Movie Budget Analysis – Explanation</w:t>
      </w:r>
    </w:p>
    <w:p w14:paraId="316BBAC2" w14:textId="77777777" w:rsidR="00B127DB" w:rsidRDefault="00000000">
      <w:pPr>
        <w:pStyle w:val="Heading2"/>
      </w:pPr>
      <w:r>
        <w:t>Film List Initialization</w:t>
      </w:r>
    </w:p>
    <w:p w14:paraId="0CE86ECF" w14:textId="77777777" w:rsidR="00B127DB" w:rsidRDefault="00000000">
      <w:r>
        <w:t>At the beginning, the program has a list of movies with their names and budgets. Each movie is stored as a pair (name, budget).</w:t>
      </w:r>
    </w:p>
    <w:p w14:paraId="4BEFB5DE" w14:textId="77777777" w:rsidR="00B127DB" w:rsidRDefault="00000000">
      <w:pPr>
        <w:pStyle w:val="Heading2"/>
      </w:pPr>
      <w:r>
        <w:t>User Input for Extra Movies</w:t>
      </w:r>
    </w:p>
    <w:p w14:paraId="4620E81B" w14:textId="77777777" w:rsidR="00B127DB" w:rsidRDefault="00000000">
      <w:r>
        <w:t>The program asks the user how many more movies they want to add. For each new movie, the user provides a name and budget, which are added to the list.</w:t>
      </w:r>
    </w:p>
    <w:p w14:paraId="77752135" w14:textId="77777777" w:rsidR="00B127DB" w:rsidRDefault="00000000">
      <w:pPr>
        <w:pStyle w:val="Heading2"/>
      </w:pPr>
      <w:r>
        <w:t>Average Budget Calculation</w:t>
      </w:r>
    </w:p>
    <w:p w14:paraId="6387E071" w14:textId="77777777" w:rsidR="00B127DB" w:rsidRDefault="00000000">
      <w:r>
        <w:t>The program adds up the budgets of all movies to get the total. Then, it divides the total by the number of movies to calculate the average budget.</w:t>
      </w:r>
    </w:p>
    <w:p w14:paraId="6EBA485B" w14:textId="77777777" w:rsidR="00B127DB" w:rsidRDefault="00000000">
      <w:pPr>
        <w:pStyle w:val="Heading2"/>
      </w:pPr>
      <w:r>
        <w:t>Finding Movies Above Average</w:t>
      </w:r>
    </w:p>
    <w:p w14:paraId="7B76CE2E" w14:textId="77777777" w:rsidR="00B127DB" w:rsidRDefault="00000000">
      <w:r>
        <w:t>Each movie’s budget is compared with the average. If a movie’s budget is higher than the average, its name is displayed along with how much higher it is.</w:t>
      </w:r>
    </w:p>
    <w:p w14:paraId="17D0B61F" w14:textId="77777777" w:rsidR="00B127DB" w:rsidRDefault="00000000">
      <w:pPr>
        <w:pStyle w:val="Heading2"/>
      </w:pPr>
      <w:r>
        <w:t>Counting Above Average Movies</w:t>
      </w:r>
    </w:p>
    <w:p w14:paraId="3CE77D08" w14:textId="77777777" w:rsidR="00B127DB" w:rsidRDefault="00000000">
      <w:r>
        <w:t>The program counts how many movies had budgets above the average. Finally, it displays that total count.</w:t>
      </w:r>
    </w:p>
    <w:p w14:paraId="17B47779" w14:textId="7CB06A6F" w:rsidR="00B127DB" w:rsidRDefault="00000000">
      <w:pPr>
        <w:pStyle w:val="Heading2"/>
      </w:pPr>
      <w:r>
        <w:t xml:space="preserve">Summary </w:t>
      </w:r>
    </w:p>
    <w:p w14:paraId="01580F17" w14:textId="77777777" w:rsidR="00B127DB" w:rsidRDefault="00000000">
      <w:r>
        <w:t>First, movies and their budgets are stored.</w:t>
      </w:r>
      <w:r>
        <w:br/>
        <w:t>The user can add more movies.</w:t>
      </w:r>
      <w:r>
        <w:br/>
        <w:t>The program calculates the average budget.</w:t>
      </w:r>
      <w:r>
        <w:br/>
        <w:t>It shows which movies are above the average and by how much.</w:t>
      </w:r>
      <w:r>
        <w:br/>
        <w:t>Finally, it prints how many movies are above the average.</w:t>
      </w:r>
    </w:p>
    <w:p w14:paraId="2A478653" w14:textId="1593A258" w:rsidR="00B127DB" w:rsidRDefault="00000000">
      <w:pPr>
        <w:pStyle w:val="Heading2"/>
      </w:pPr>
      <w:r>
        <w:t>Super Short Oral Version</w:t>
      </w:r>
    </w:p>
    <w:p w14:paraId="14F8F500" w14:textId="77777777" w:rsidR="00B127DB" w:rsidRDefault="00000000">
      <w:r>
        <w:t>“The program stores movies and their budgets, lets us add more, then calculates the average budget. It shows which movies are above average and how many there are in total.”</w:t>
      </w:r>
    </w:p>
    <w:sectPr w:rsidR="00B127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737668">
    <w:abstractNumId w:val="8"/>
  </w:num>
  <w:num w:numId="2" w16cid:durableId="1662150947">
    <w:abstractNumId w:val="6"/>
  </w:num>
  <w:num w:numId="3" w16cid:durableId="1559122617">
    <w:abstractNumId w:val="5"/>
  </w:num>
  <w:num w:numId="4" w16cid:durableId="248854463">
    <w:abstractNumId w:val="4"/>
  </w:num>
  <w:num w:numId="5" w16cid:durableId="1894465280">
    <w:abstractNumId w:val="7"/>
  </w:num>
  <w:num w:numId="6" w16cid:durableId="496656161">
    <w:abstractNumId w:val="3"/>
  </w:num>
  <w:num w:numId="7" w16cid:durableId="637997245">
    <w:abstractNumId w:val="2"/>
  </w:num>
  <w:num w:numId="8" w16cid:durableId="1793593726">
    <w:abstractNumId w:val="1"/>
  </w:num>
  <w:num w:numId="9" w16cid:durableId="150381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E28CE"/>
    <w:rsid w:val="009101FE"/>
    <w:rsid w:val="00AA1D8D"/>
    <w:rsid w:val="00B127D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E6764"/>
  <w14:defaultImageDpi w14:val="300"/>
  <w15:docId w15:val="{F4A27E4D-C490-4A6E-BB46-CE13209A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Hamzaahmad 07</cp:lastModifiedBy>
  <cp:revision>2</cp:revision>
  <dcterms:created xsi:type="dcterms:W3CDTF">2025-09-05T10:24:00Z</dcterms:created>
  <dcterms:modified xsi:type="dcterms:W3CDTF">2025-09-05T10:24:00Z</dcterms:modified>
  <cp:category/>
</cp:coreProperties>
</file>